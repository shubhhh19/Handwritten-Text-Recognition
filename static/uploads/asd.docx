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टास्क: एक दोस्त की उम्र के लिए डेटिंग: 18 मातृभाषा: चीनी गुड मॉर्निंग प्रिय मैरी।मैं बहुत खुश था कि मैं 80 80 е etate you you लेटर प्राप्त कर रहा था!रोमांचक है कि हम एक साथ छुट्टियां बिताने जा रहे हैं!अगस्त में मौसम हमेशा अच्छा और गर्म होता है।मुझे समुद्र से प्यार है!हम तैरने जा सकते थे और बीच वॉलीबॉल खेल सकते थे।मैं सर्फिंग करना चाहूंगा।क्योंकि मैंने पहले कभी सर्फ नहीं किया है।वैसे हम डांसिंग पार्टी में भाग लेने जा रहे हैं?क्या मुझे नाचने वाला जूता चाहिए?अपने उत्तर को आगे देख रहे हैं।प्रोत्साहित करना।मेरा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