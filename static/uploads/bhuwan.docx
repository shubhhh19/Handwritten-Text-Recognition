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</w:t>
        <w:br/>
        <w:br/>
        <w:t>a student of Conestoga College. I am</w:t>
        <w:br/>
        <w:br/>
        <w:t>in 3rd</w:t>
        <w:br/>
        <w:br/>
        <w:t>semester. This is</w:t>
        <w:br/>
        <w:br/>
        <w:t>my final</w:t>
        <w:br/>
        <w:br/>
        <w:t>one. And</w:t>
        <w:br/>
        <w:br/>
        <w:t>Canada</w:t>
        <w:br/>
        <w:br/>
        <w:t>is a beautiful 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